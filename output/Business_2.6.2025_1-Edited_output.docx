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မြန်မာနိုင်ငံ အပေါ် အပြည်ပြည်ဆိုင်ရာ ငွေကြေးခဝါချမှု တိုက်ဖျက်ရေးအဖွဲ့ FATF အမည်ပျက်စာရင်း သွင်းလိုက်ကြောင်း ကြေညာချက် ထွက်ပေါ်လာ ၂၄ နာရီ မပြည့်မီမှာ ပင် တရိပ်ရိပ် စျေးကျနေ စားအုန်းဆီ ပင်ရင်းဒိုင် ကန်ချစျေး တစ်ပိသာ ကျပ် ၉၀၀ ဈေးဆွဲတင်မှုများ ဖြစ်ပေါ်ခဲ့ ကုမ္ပဏီအချို့ အရောင်းပိတ်ထား စုံစမ်း သိရှိရ</w:t>
      </w:r>
    </w:p>
    <w:p>
      <w:r>
        <w:t>FATF မြန်မာနိုင်ငံ အမည်ပျက်စာရင်း သွင်းလိုက်ကြောင်း မကြေညာမီ အောက်တိုဘာ ၂၁ ရက် ညနေပိုင်း ဒိုင်များ စားအုန်းဆီ တစ်ပိဿာ ကန်ချစျေး ကျပ် ၅၈၀၀ ရှိခဲ့ အောက်တိုဘာ ၂၂ ရက် နေ့လည်ပိုင်း တစ်ပိဿာ ကျပ် ၆၇၀၀ ဈေးနှုန်း မြင့်တက်သွား ဘုရင့်နောင်အခြေစိုက် စားအုန်းဆီဆိုင် လုပ်ငန်းရှင်တစ်ဦး ပြောသည်</w:t>
      </w:r>
    </w:p>
    <w:p>
      <w:r>
        <w:t>မနေ့က ဒီနေ့ ဆိုရင်တော့ ကန်ချစျေး ၉၀၀ တက်သွားတယ် လက်ကား ပုံးဆွဲစျေး ကတော့ ၇၀၀၀ ကျော်သွားတာ</w:t>
      </w:r>
    </w:p>
    <w:p>
      <w:r>
        <w:t>ကတော့ ရှိတဲ့ဆီ အကုန် ရောင်းပစ်တာ ဆိုတော့ ကန်မှာ ပြန်ဝယ်တဲ့ အခါ တက်ဈေး မိတာ လက်ထဲ ကိုင်မထားရဲ အောက်တိုဘာ ၂၂ ရက်နေ့ ၎င်းက ပြောသည်</w:t>
      </w:r>
    </w:p>
    <w:p>
      <w:r>
        <w:t>MT News ဘုရင့်နောင်ကုန်စည်ဒိုင် စားအုန်းဆီ လက်လီ လက်ကား ရောင်းချနေသူများ လိုက်လံ စုံစမ်းကြည့် အများစု အရောင်းပိတ်ထားခြင်း မရှိဘဲ ကန်ချစျေး အပေါ် မူတည် ဈေးနှုန်း သတ်မှတ် ရောင်းချနေကြ သိရ</w:t>
      </w:r>
    </w:p>
    <w:p>
      <w:r>
        <w:t>လှိုင် မရမ်းကုန်း အင်းစိန်မြို့နယ် လက်လီအရောင်းဆိုင် အချို့ စုံစမ်းကြည့်ရာ ဆိုင်အချို့ အောက်တိုဘာ ၂၁ ရက် ဈေး ဖြစ်သည့် တစ်ပိသာ ၆၄၀၀ ကျပ် ရောင်းချနေ အချို့ တစ်ပိသာ ၇၀၀၀ ကျပ် ရောင်းချနေကြောင်း သိရ</w:t>
      </w:r>
    </w:p>
    <w:p>
      <w:r>
        <w:t>မနေ့ကဈေး နဲ့ပဲ မနက် ရောင်းလိုက် အကုန် ကုန်သွားတယ် အခုတော့ အရောင်းပိတ်ထား ဘာဖြစ်လို့လည်း ဆိုတော့ ဘုရင့်နောင်ဒိုင် သွား၀ယ် ဈေး တက်သွား မရောင်းရဲတော့ ဒီနေ့ အရောင်းပိတ် မရမ်းကုန်းမြို့နယ် အမှတ် ၁ ရပ်ကွက် ကုန်စုံဆိုင်ပိုင်ရှင် တစ်ဦး ပြောသည်</w:t>
      </w:r>
    </w:p>
    <w:p>
      <w:r>
        <w:t>တစ်ရက် စားအုန်းဆီ ကန်ချစျေး တစ်ပိဿာ ကျပ် ၉၀၀ မြင့်တက်ခဲ့ခြင်း အပေါ် လက်ကားရောင်းချသူများ အမြင် မေးမြန်းကြည့် ယခု ကန်သို့ ရောက်ရှိနေ စားအုန်းဆီ အများစု ယခင်ဈေးနှုန်း မြင့်တက်ချိန် တင်သွင်းလာခဲ့ ဆီများ ဖြစ်ပြီး ယခုရက် ကမ္ဘာ့စားအုန်းဆီ တစ်တန်ဈေး မှာလည်း ဈေးနှုန်း အမြင့်ပိုင်း ရောက်ရှိနေခြင်း အပြင် မြန်မာနိုင်ငံအား FATF ငွေကြေးဆိုင်ရာ အမည်ပျက်စာရင်း သွင်းလိုက် ကြေညာချက် နောက်ဆက်တွဲ ဂယက် ဖြစ်နိုင်ကြောင်း ပြန်လည် ဖြေဆို</w:t>
      </w:r>
    </w:p>
    <w:p>
      <w:r>
        <w:t>ပို့ကုန်သွင်းကုန် လုပ်ငန်းစဉ် မှာတော့ တော်တော့ သက်ရောက် နောက်ပိုင်း ဆီ ဆိုရင် အရင်ကလို ငွေချေ မရတော့ဘူး နောက်တစ်ချက် တို့ကို အကြွေး မပေးတော့ဘူး အခု လတ်တလော ကတော့ အခြေအနေ စောင့်ကြည့်နေဆဲ စားအုန်းဆီ တင်သွင်း ဖြန့်ဖြူး ရောင်းချနေသူ တစ်ဦး အောက်တိုဘာ ၂၂ ရက်နေ့ MT News ပြောသည်</w:t>
      </w:r>
    </w:p>
    <w:p>
      <w:r>
        <w:t>ပြီးခဲ့ စက်တင်ဘာလ စားအုန်းဆီ တစ်ပိဿာ ဈေးနှုန်း ကန်ချဈေး ကျပ် ၉၇၀၀ ဈေးနှုန်း မြင့်တက်ခဲ့ အောက်တိုဘာလ ဒုတိယအပတ် စတင်ကာ တစ်ပိသာ ကျပ် ၅၈၀၀ ဈေးနှုန်း ပြန်လည် ကျဆင်းခဲ့</w:t>
      </w:r>
    </w:p>
    <w:p>
      <w:r>
        <w:t>အပြည်ပြည်ဆိုင်ရာ ငွေကြေးခဝါချမှု တိုက်ဖျက်ရေးအဖွဲ့ FATF မြန်မာနိုင်ငံ အပေါ် ငွေကြေးဆိုင်ရာ အမည်ပျက်စာရင်းသွင်း ကြေညာပြီး နောက်ရက် မှာပင် ဆောက်လုပ်ရေးလုပ်ငန်းသုံး ပစ္စည်းများ ဈေးနှစ်ဆ တက်သွား ဆိုင် အများစု အရောင်းပိတ်ထား ဆောက်လုပ်ရေးလုပ်ငန်း လုပ်ကိုင်သူတွေ</w:t>
      </w:r>
    </w:p>
    <w:p>
      <w:r>
        <w:t>အောက်တိုဘာ ၂၁ ရက် ညနေပိုင်း ကြေညာချက် ထွက်အပြီး ဒေါ်လာဈေးနှုန်း မတည်ငြိမ်မှုများ ပြည်ပ ပစ္စည်း ဝယ်ယူရန် အခက်အခဲ ဖြစ်နိုင် အချက်များ ဈေးမြင့်တက်သွား ရပြီး အရောင်းပိတ် ထားကြခြင်း ဖြစ်ကြောင်း ဆောက်လုပ်ရေး ကန်ထရိုက်တာ တစ်ဦး</w:t>
      </w:r>
    </w:p>
    <w:p>
      <w:r>
        <w:t>ဖြစ်ဖြစ်ချင်း လိုတဲ့ပစ္စည်းတွေ ဝယ်တော့ ဆိုင်ရှင် ဈေးတက်သွားပြီ ပြောတယ် ဒါနဲ့ စရံချထားလိုက်မယ် ဆိုပြီး ငွေလွှဲလိုက် မနက်ရောက် အဲဒီဆိုင် ပိတ်ထား ဖုန်းဆက်ကြည့် လေးသိန်း ပြောထား ပစ္စည်း ခုနှစ်သိန်းခွဲလောက် ဖြစ်နေပြီ ပြောတယ် ကျန်တဲ့ ဆိုင်တွေ ဆက်ကြည့် ဖုန်းတွေ စက်ပိတ်ထားကြ ၎င်းက</w:t>
      </w:r>
    </w:p>
    <w:p>
      <w:r>
        <w:t>အစိုးရ ရုံးပိတ်ရက် သုံးရက် တိုက်ဆိုင်နေ အရောင်းပိတ်ထားခြင်း ဖြစ်နိုင်ကြောင်း သုံးသပ်မှု ရှိပြီး ရုံးဖွင့်ရက် ငွေဈေး စောင့်ကြည့်နေကြ ဆောက်လုပ်ရေးပစ္စည်း ရောင်းချ လုပ်ငန်းရှင် တစ်ဦး ပြောသည်</w:t>
      </w:r>
    </w:p>
    <w:p>
      <w:r>
        <w:t>လက်ရှိအချိန် အိမ်သုတ်ဆေး သင်္ဘောဆေးများ ဈေး မြင့်တက်လာ သံနှင့် ဘိလပ်မြေဈေး ပို၍ မြင့်တက်လာနိုင် မန္တလေးအခြေစိုက် ဆောက်လုပ်ရေး ကန်ထရိုက်တာ တစ်ဦး ပြောသည်</w:t>
      </w:r>
    </w:p>
    <w:p>
      <w:r>
        <w:t>အိမ်တစ်လုံး အသစ် ဆောက်နေ အဲဒီက ပါကေးခင်းဖို့ လိုတယ် ကိုရီးယားပါကေး ဆယ်ကျင်းလောက် လိုတာ တစ်ကျင်း ၂၈၀၀၀၀ ပြောထား မိုးလင်းတော့ ဆိုင်က ဖုန်းတွေ ဘာတွေ ပိတ်ထား ဆိုင်ကို လိုက်သွား လူတွေက ရှိတယ် ပစ္စည်းဘောက်ချာ လာဖြတ်တာ ပြောတော့ တစ်ကျင်း ၃၅၀၀၀၀ ဝယ်လိုက်ရတယ် ၎င်းက ပြောသည်</w:t>
      </w:r>
    </w:p>
    <w:p>
      <w:r>
        <w:t>NT News ဆောက်လုပ်ရေးပစ္စည်း အရောင်းဆိုင် အချို့ တယ်လီဖုန်း ဆက်သွယ် မေးမြန်းရာ ဖုန်းအများစု ဆက်သွယ် မရခဲ့ပေ</w:t>
      </w:r>
    </w:p>
    <w:p>
      <w:r>
        <w:t>အခုက ဘာမှ ပြောလို့ မရသေးပါဘူး အချိန် တစ်ပတ်လောက် စောင့်ကြည့်ရမယ် အရောင်းပိတ်ထား ကတော့ တို့တော့ မပိတ်ပါဘူး တာမွေမြို့နယ် ဆောက်လုပ်ရေး လုပ်ငန်းသုံး ပစ္စည်းများ ရောင်းချနေ ဆိုင်ရှင်တစ်ဦး ပြန်လည် ဖြေဆို</w:t>
      </w:r>
    </w:p>
    <w:p>
      <w:r>
        <w:t>ပြီးခဲ့သည့် ဇူလိုင်လ ဆောက်လုပ်ရေး လုပ်ငန်းသုံး ပစ္စည်းများ ဈေးမြင့်တက်ခဲ့ ပြည်ပ အဓိက ဝယ်ယူ ရောင်းချနေရ သံ ဘိလပ်မြေ မှန် အိမ်သုတ်ဆေး အမျိုးမျိုး အပြင် ပြည်တွင်း မှာပင် ထုတ်လုပ်နိုင် သဲ အုတ်ဈေးနှုန်း မှာလည်း နှစ်ဆ မြင့်တက်ခဲ့</w:t>
      </w:r>
    </w:p>
    <w:p>
      <w:r>
        <w:t>ပြည်ပ မြန်မာလုပ်သား ပြည်တွင်း တရားဝင် ငွေလွှဲ ပါက တစ်ဒေါ်လာ ၃၀ ကျပ် ဗဟိုဘဏ် ထပ်မံပေးမည် အောက်တိုဘာ ၂၈ ရက်နေ့ည ကြေညာ</w:t>
      </w:r>
    </w:p>
    <w:p>
      <w:r>
        <w:t>ပြည်ပရောက် မြန်မာနိုင်ငံသားများ လုပ်ခလစာ ဝင်ငွေများ လွှဲပြောင်း ပမာဏ အပေါ် နိုင်ငံတော် ပံ့ပိုးငွေ ထောက်ပံ့ပေးမည့် အစီအစဥ် ​နိုင်ငံတော် နိုင်ငံခြားငွေများ တစ်ဖက်တစ်လမ်း ရှာဖွေပေးလျက် ရှိသည့် ပြည်ပရောက် မြန်မာနိုင်ငံသားများ နိုင်ငံတော် ချီးမြှောက်သော အားဖြင့် တစ်ဒေါ်လာ ၃၀ ကျပ် ဗဟိုဘဏ် ပေးမည့် အစီအစဥ် စတင်ခြင်း</w:t>
      </w:r>
    </w:p>
    <w:p>
      <w:r>
        <w:t>အလုပ်သမား ပုဂ္ဂလိကဘဏ်တွေ ပေးတဲ့ ဈေး အပေါ် ၃၀ ကျပ် ထပ်ဆောင်း ပေးမှာပါ မြန်မာနိုင်ငံတော် ဗဟိုဘဏ် တာဝန်ရှိသူ တစ်ဦး ပြောကြား</w:t>
      </w:r>
    </w:p>
    <w:p>
      <w:r>
        <w:t>ပြည်ပရောက် မြန်မာနိုင်ငံသားများ နိုင်ငံခြားသုံးငွေ ရရှိသော လုပ်ခလစာ ဝင်ငွေများ ပြည်ပ ပြည်တွင်း နိုင်ငံခြားသုံးငွေ ရောင်းဝယ် ဖောက်ကား လုပ်ငန်းလိုင်စင်ရ ဘဏ်များ တစ်ဆင့် လွှဲပို့ခြင်း အမေရိကန် တစ်ဒေါ်လာ ယင်း ညီမျှသော နိုင်ငံခြားငွေ အပေါ် ၃၀ ကျပ် နိုင်ငံတော် အပိုဆောင်းငွေ အဖြစ် ပံ့ပိုးပေး သွားမည် ဖြစ်ကြောင်း ယင်းသို့ ပံ့ပိုးငွေများ ငွေထုတ်ယူသည့်နေ့ ချက်ခြင်း ထည့်သွင်းပေး သွားမည် ဖြစ်ပြီး ၁-၁၁-၂၀၂၂ ရက်နေ့ စ၍ အကျိုးသက်ရောက်မှု ရှိမည် ဖြစ်သည် မြန်မာနိုင်ငံတော် ဗဟိုဘဏ် ကြေညာလိုက်</w:t>
      </w:r>
    </w:p>
    <w:p>
      <w:r>
        <w:t>ကိုရီးယားနိုင်ငံ ထုတ် KIA ကားသစ်များ တင်သွင်း တပ်ဆင် ဖြန့်ဖြူး ရောင်းချနေ KIA Myanmar ယခင်က ရောင်းချခဲ့ အမျိုးအစား ၇ မျိုး Pre-Order စတင် လက်ခံနေပြီ ဖြစ်ကြောင်း အဆိုပါ ကုမ္ပဏီ အရောင်းတာဝန်ခံ တစ်ဦး MT News ပြောသည်</w:t>
      </w:r>
    </w:p>
    <w:p>
      <w:r>
        <w:t>ယခု Pre-Order လက်ခံ အမျိုးအစား ၇ မျိုး SORENTO SPORTEGE RIO CARENS K5 SOLUTO CERATO ဖြစ်ပြီး PICANTO မပါဝင် ၎င်းက ပြောသည်</w:t>
      </w:r>
    </w:p>
    <w:p>
      <w:r>
        <w:t>အခုဟာ တို့ကို ပြောထားတာ ကတော့ နောက်နှစ် နှစ်လပိုင်းလောက် ကျရင် ကားတွေ ရောက်ရှိနိုင် အခု လတ်တလော ကတော့ နံပါတ် ထွက်ပြီးသား ကားတွေ ဆီမှာ ရှိတယ် အဲဒါတွေ ရောင်းနေ ၎င်းက</w:t>
      </w:r>
    </w:p>
    <w:p>
      <w:r>
        <w:t>ပြီးခဲ့သည့် အပတ် KIA Myanmar အနေဖြင့် ကားသစ် အရောင်း ရပ်ထား ယခုအခါ ပြည်ပ ထပ်မံ တင်သွင်း ကားသစ်များ Pre-Order ကောက်ခံခြင်း</w:t>
      </w:r>
    </w:p>
    <w:p>
      <w:r>
        <w:t>ပြည်တွင်း ကားဈေးကွက် ပြည်ပ ကားအသစ်များ တင်သွင်း ရောင်းချခွင့် ရပ်ဆိုင်းထား သည့်အ ကားသစ်ဈေးကွက် အရောင်းအဝယ် အေးစက်နေကြောင်း ကားလုပ်ငန်းရှင် အချို့ ပြောသည်</w:t>
      </w:r>
    </w:p>
    <w:p>
      <w:r>
        <w:t>ပြည်တွင်း ဒေါ်လာငွေ လိုအပ်ချက် မြင့်မားလာမည် စိုးရိမ် ပြည်ပ ကားသစ် တင်သွင်းခြင်း အစိတ်အပိုင်း တင်သွင်းခွင့် ပိတ်ထားသည့် ကားဈေးနှုန်း မြင့်တက်နေ ဈေးကွက်အတွင်း စုံစမ်း သိရှိရ</w:t>
      </w:r>
    </w:p>
    <w:p>
      <w:r>
        <w:t>အခေါက်ရွှေ တစ်ကျပ်သား ၂၆၇၀၀၀၀ ခန့် ရှိနေ ယနေ့ ရွှေစျေးကွက် ၌ ရန်ကုန်တိုင်းဒေသကြီး ရွှေဆိုင်များ အနေဖြင့် အခေါက်ရွှေ တစ်ကျပ်သား ၂၅၃၀၀၀၀ ကျပ်သာ ရောင်းချပါရန် ရန်ကုန်တိုင်းဒေသကြီး ရွှေလုပ်ငန်းရှင်များ အသင်း ယမန်နေ့ ပန်ကြားချက် ထုတ်ပြန်လာ</w:t>
      </w:r>
    </w:p>
    <w:p>
      <w:r>
        <w:t>ရွှေ တစ်ကျပ်သား ၂၇ အထက် ရောင်းချပါက စစ်ဆေး ဖမ်းဆီးမှု ရှိသည် အောက်တိုဘာ ၂၈ ရက် ၂၉ ရက် တို့တွင် သတင်းများ ထွက်လာပြီး YGEA အဆိုပါ ပန်ကြားချက် ထုတ်ပြန်လာခဲ့ခြင်း ဖြစ်သည်</w:t>
      </w:r>
    </w:p>
    <w:p>
      <w:r>
        <w:t>ဩဂုတ် ၃၁ ရက် အခေါက်ရွှေ တစ်ကျပ်သား ကျပ် ၃၈ သိန်း မြင့်တက်ခဲ့ ပြီးနောက် ရွှေစျေး လျှော့ချ ထိန်းချုပ်နိုင် နည်းမျိုးစုံ ကြိုးစားမှု ရှိခဲ့ပြီး ရွှေစျေး ကျပ် ၂၂၅၀၀၀၀ ခန့် ပြန်လည် ကျဆင်းခဲ့ ပြန်လည် မြင့်တက်လာခဲ့ ယနေ့ ရွှေတစ်ကျပ်သား ၂၆၇၀၀၀၀ ခန့် ရှိသဖြင့် YGEA ပန်ကြားချက် တစ်ကျပ်သား ၁၄၀၀၀၀ ခန့် လျှော့ချ ရောင်းခိုင်း ပမာဏလည်း ဖြစ်သည်</w:t>
      </w:r>
    </w:p>
    <w:p>
      <w:r>
        <w:t>TESLA ကုမ္ပဏီ ဒုတိယ အကြီးဆုံး ဈေးကွက် ဖြစ်သည့် တရုတ်နိုင်ငံ ဘေဂျင်းမြို့လယ်တွင် ဈေးဝယ်စင်တာ ၌ ဖွင့်လှစ်ထား နာမည်ကျော် အရောင်းပြခန်း နိုဝင်ဘာ ၂ ရက် စတင် ပိတ်သိမ်းလိုက်</w:t>
      </w:r>
    </w:p>
    <w:p>
      <w:r>
        <w:t>တရုတ်ပြည်တွင်းထုတ် လျှပ်စစ်ကား အောင်မြင်လာ နည်းတူ TESLA အနေဖြင့် ၎င်းတို့ လျှပ်စစ်ကား ရောင်းချရေး မဟာဗျူဟာ ဝန်ဆောင်မှုများ ပြန်လည် သုံးသပ်ရန် ပိတ်သိမ်းလိုက်ခြင်း ဖြစ်ကြောင်း Reuters သတင်း ဖော်ပြထား</w:t>
      </w:r>
    </w:p>
    <w:p>
      <w:r>
        <w:t>ပိတ်သိမ်းလိုက် အရောင်းပြခန်း တရုတ်နိုင်ငံ အထင်ကရ အရောင်းပြခန်း ဖြစ်ပြီး ဆက်စပ် ဖွင့်လှစ်ထား အပိုပစ္စည်း အရောင်းဆိုင် ကိုမူ အခြားကုန်တိုက် တစ်ခု သို ပြောင်းရွှေ့ ဖွင့်လှစ်ခဲ့</w:t>
      </w:r>
    </w:p>
    <w:p>
      <w:r>
        <w:t>ပြောင်းရွှေ့ ဖွင့်လှစ်လိုက် ပြခန်း မူလပြခန်း ထက် သေးငယ် ပြီးခဲ့သည့် အောက်တိုဘာလလယ် စတင်ကာ အရောင်းဝန်ဆောင်မှုများ ပြုလုပ်ခဲ့ Reuters ဆိုထား</w:t>
      </w:r>
    </w:p>
    <w:p>
      <w:r>
        <w:t>ကျွန်တော်တို့ သူTESLA company တို့ရဲ့ စာချုပ်သက်တမ်း ကုန်သွား TESLA သက်တမ်း ထပ်မတိုးဖို့ ဆုံးဖြတ်ခဲ့ ကုန်တိုက်ဝန်ထမ်း တစ်ဦး</w:t>
      </w:r>
    </w:p>
    <w:p>
      <w:r>
        <w:t>ဘေဂျင်းစတိုးဆိုင် ၂၀၁၃ ခုနှစ် စတင် ဖွင့်လှစ်ခဲ့ တရုတ်နိုင်ငံ ၌ TESLA ပထမဆုံးသော အရောင်းပြခန်း ဖွင့်လှစ်ထား လူသိများလာခဲ့ခြင်း ၂၀၁၈ စတိုးဆိုင် အပေါ်အထပ် နှစ်ထပ် တိုးချဲ့ခဲ့</w:t>
      </w:r>
    </w:p>
    <w:p>
      <w:r>
        <w:t>TESLA တရုတ်နိုင်ငံ အရောင်းပြခန်း အရောင်းစင်တာပေါင်း ၂၀၀ ကျော် ဖွင့်လှစ်ထား ထုတ်လုပ်ထား လျှပ်စစ်ကား မော်ဒယ်အားလုံး ရောင်းချလျှက် ရှိသည်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