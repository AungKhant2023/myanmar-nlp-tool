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#ခွန်အားပြည့်စာပေ</w:t>
      </w:r>
    </w:p>
    <w:p>
      <w:r>
        <w:t>#အသိပညာတိုးပွားစေရန်စာပေများ</w:t>
      </w:r>
    </w:p>
    <w:p>
      <w:r>
        <w:t>#စာအုပ်စာပေ</w:t>
      </w:r>
    </w:p>
    <w:p>
      <w:r>
        <w:t>#ဘဝစာပေ</w:t>
      </w:r>
    </w:p>
    <w:p>
      <w:r>
        <w:t>#ဗဟုသုတစာပေ</w:t>
      </w:r>
    </w:p>
    <w:p>
      <w:r>
        <w:t>#စာပေဗဟုသုတများ</w:t>
      </w:r>
    </w:p>
    <w:p>
      <w:r>
        <w:t>#အောင်မြင်ရေးစာပေ</w:t>
      </w:r>
    </w:p>
    <w:p>
      <w:r>
        <w:t>#အဖိုးတန်စာပေ</w:t>
      </w:r>
    </w:p>
    <w:p>
      <w:r>
        <w:t>#ဦးစားပေးဖော်ပြမူ့</w:t>
      </w:r>
    </w:p>
    <w:p>
      <w:r>
        <w:t>#AungThuPhyoဗဟုသုတစာပေများ</w:t>
      </w:r>
    </w:p>
    <w:p>
      <w:r>
        <w:t>#facebook</w:t>
      </w:r>
    </w:p>
    <w:p>
      <w:r>
        <w:t>#myanmar</w:t>
      </w:r>
    </w:p>
    <w:p>
      <w:r>
        <w:t>#highlight</w:t>
      </w:r>
    </w:p>
    <w:p>
      <w:r>
        <w:t>#unityindiversity</w:t>
      </w:r>
    </w:p>
    <w:p>
      <w:r>
        <w:t>#culturalevents</w:t>
      </w:r>
    </w:p>
    <w:p>
      <w:r>
        <w:t>#culturalheritage</w:t>
      </w:r>
    </w:p>
    <w:p/>
    <w:p>
      <w:r>
        <w:t>#စာပေဗဟုသုတ #အောင်မြင်ရေးစာပေ #မေတ္တာဖြင့်တဆင့်ပြန်လည်မျှဝေပေးပါသည်</w:t>
      </w:r>
    </w:p>
    <w:p/>
    <w:p>
      <w:r>
        <w:t>#အောင်မြင်ရေးစာပေ #စာပေဗဟုသုတ</w:t>
      </w:r>
    </w:p>
    <w:p>
      <w:r>
        <w:t>#စီးပွားရေးစာပေ</w:t>
      </w:r>
    </w:p>
    <w:p>
      <w:r>
        <w:t>#ဖိုးခွားလေးစာပေ</w:t>
      </w:r>
    </w:p>
    <w:p>
      <w:r>
        <w:t>#lifesuccess</w:t>
      </w:r>
    </w:p>
    <w:p>
      <w:r>
        <w:t>#knowledgesharing</w:t>
      </w:r>
    </w:p>
    <w:p>
      <w:r>
        <w:t>#အောင်မြင်ရေးစာပေ</w:t>
      </w:r>
    </w:p>
    <w:p>
      <w:r>
        <w:t>#စာပေ</w:t>
      </w:r>
    </w:p>
    <w:p>
      <w:r>
        <w:t>#ခွန်အားပြည့်စာပေ</w:t>
      </w:r>
    </w:p>
    <w:p>
      <w:r>
        <w:t>#အသိပညာတိုးပွားစေရန်စာပေများ</w:t>
      </w:r>
    </w:p>
    <w:p>
      <w:r>
        <w:t>#စာအုပ်စာပေ</w:t>
      </w:r>
    </w:p>
    <w:p>
      <w:r>
        <w:t>#ဘဝစာပေ</w:t>
      </w:r>
    </w:p>
    <w:p>
      <w:r>
        <w:t>#ဗဟုသုတစာပေ</w:t>
      </w:r>
    </w:p>
    <w:p>
      <w:r>
        <w:t>#စာပေဗဟုသုတများ</w:t>
      </w:r>
    </w:p>
    <w:p>
      <w:r>
        <w:t>#အောင်မြင်ရေးစာပေ</w:t>
      </w:r>
    </w:p>
    <w:p>
      <w:r>
        <w:t>#အဖိုးတန်စာပေ</w:t>
      </w:r>
    </w:p>
    <w:p>
      <w:r>
        <w:t>#ဦးစားပေးဖော်ပြမူ့</w:t>
      </w:r>
    </w:p>
    <w:p>
      <w:r>
        <w:t>#AungThuPhyoဗဟုသုတစာပေများ</w:t>
      </w:r>
    </w:p>
    <w:p>
      <w:r>
        <w:t>#facebook</w:t>
      </w:r>
    </w:p>
    <w:p>
      <w:r>
        <w:t>#myanmar</w:t>
      </w:r>
    </w:p>
    <w:p>
      <w:r>
        <w:t>#highlight</w:t>
      </w:r>
    </w:p>
    <w:p>
      <w:r>
        <w:t>#unityindiversity</w:t>
      </w:r>
    </w:p>
    <w:p>
      <w:r>
        <w:t>#culturalevents</w:t>
      </w:r>
    </w:p>
    <w:p>
      <w:r>
        <w:t>#culturalherita</w:t>
      </w:r>
    </w:p>
    <w:p>
      <w:r>
        <w:t>#ဖိုးခွားလေးစာပေ</w:t>
      </w:r>
    </w:p>
    <w:p>
      <w:r>
        <w:t>#အောင်မြင်ရေးစာပေ</w:t>
      </w:r>
    </w:p>
    <w:p>
      <w:r>
        <w:t>#စာပေ</w:t>
      </w:r>
    </w:p>
    <w:p>
      <w:r>
        <w:t>#knowledge</w:t>
      </w:r>
    </w:p>
    <w:p>
      <w:r>
        <w:t>#lifesuccess</w:t>
      </w:r>
    </w:p>
    <w:p>
      <w:r>
        <w:t>#အောင်မြင်ရေးစာပေ</w:t>
      </w:r>
    </w:p>
    <w:p>
      <w:r>
        <w:t>#OriginalPost</w:t>
      </w:r>
    </w:p>
    <w:p>
      <w:r>
        <w:t>#AKစာပေချစ်သူ</w:t>
      </w:r>
    </w:p>
    <w:p>
      <w:r>
        <w:t>#ပီမိုးနင်း</w:t>
      </w:r>
    </w:p>
    <w:p>
      <w:r>
        <w:t>#ကံ့ကော်ရိပ်မြိုင်စာပေ</w:t>
      </w:r>
    </w:p>
    <w:p>
      <w:r>
        <w:t>#knowledge#sharing</w:t>
      </w:r>
    </w:p>
    <w:p>
      <w:r>
        <w:t>#ဓမ္မသုတရသစာပေ#ခွန်အားဖြည့်စာပေ</w:t>
      </w:r>
    </w:p>
    <w:p>
      <w:r>
        <w:t>#မေတ္တာဖြင့်ပြန်လည်မျှဝေပါသည်</w:t>
      </w:r>
    </w:p>
    <w:p>
      <w:r>
        <w:t>#စာပေဗဟုသုတများ</w:t>
      </w:r>
    </w:p>
    <w:p>
      <w:r>
        <w:t>#ဗဟုသုတစာပေ</w:t>
      </w:r>
    </w:p>
    <w:p>
      <w:r>
        <w:t>#ဆရာအောင်သင်း</w:t>
      </w:r>
    </w:p>
    <w:p>
      <w:r>
        <w:t>#ဆရာအောင်သင်းစာပေ</w:t>
      </w:r>
    </w:p>
    <w:p>
      <w:r>
        <w:t>#စာပေဗဟုသုတများ</w:t>
      </w:r>
    </w:p>
    <w:p>
      <w:r>
        <w:t>#ဗဟုသုတစာပေ</w:t>
      </w:r>
    </w:p>
    <w:p>
      <w:r>
        <w:t>#ဘဝအတွတ်စာဖတ်ပါ</w:t>
      </w:r>
    </w:p>
    <w:p>
      <w:r>
        <w:t>#ခွန်အားရှိသောစာတ်ိုများ</w:t>
      </w:r>
    </w:p>
    <w:p>
      <w:r>
        <w:t>#ဆရာအောင်သင်းစာပေ</w:t>
      </w:r>
    </w:p>
    <w:p>
      <w:r>
        <w:t>#စာပေဗဟုသုတများ</w:t>
      </w:r>
    </w:p>
    <w:p>
      <w:r>
        <w:t>#စာပေဗဟုသုတများ #credit #စာအုပ်စာပေလူ့မိတ်ဆွေ</w:t>
      </w:r>
    </w:p>
    <w:p>
      <w:r>
        <w:t>#ဘဝအတွတ်စာဖတ်ပါ</w:t>
      </w:r>
    </w:p>
    <w:p>
      <w:r>
        <w:t>#ခွန်အားရှိသောစာတ်ိုများ</w:t>
      </w:r>
    </w:p>
    <w:p>
      <w:r>
        <w:t>#ဆရာအောင်သင်းစာပေ</w:t>
      </w:r>
    </w:p>
    <w:p>
      <w:r>
        <w:t>#စာပေဗဟုသုတများ</w:t>
      </w:r>
    </w:p>
    <w:p>
      <w:r>
        <w:t>#ဘာသာရေးအသိပညာပေး</w:t>
      </w:r>
    </w:p>
    <w:p>
      <w:r>
        <w:t>#ဘဝအောင်မြင်ရေး</w:t>
      </w:r>
    </w:p>
    <w:p>
      <w:r>
        <w:t>#စိတ်ဓါတ်မြှင့်တင်ရေး</w:t>
      </w:r>
    </w:p>
    <w:p>
      <w:r>
        <w:t>#စိတ်ဓါတ်ခွန်အားပေးစာစုများ</w:t>
      </w:r>
    </w:p>
    <w:p>
      <w:r>
        <w:t>#ဝတ္ထုအတိုဝတ္ထုအရှည်များ</w:t>
      </w:r>
    </w:p>
    <w:p>
      <w:r>
        <w:t>#ဒဿနစာစုများ</w:t>
      </w:r>
    </w:p>
    <w:p>
      <w:r>
        <w:t>#တန်ဖိုး #ဘဝ #စိတ်</w:t>
      </w:r>
    </w:p>
    <w:p>
      <w:r>
        <w:t>#စာပေကြိုက်သူများ</w:t>
      </w:r>
    </w:p>
    <w:p>
      <w:r>
        <w:t>#ချစ်ခင်စွာဖြင့်ပြန်လည်မျှဝေသည်</w:t>
      </w:r>
    </w:p>
    <w:p>
      <w:r>
        <w:t>#စိတ်ချမ်းသာကိုယ်ကျန်းမာကြပါစေ</w:t>
      </w:r>
    </w:p>
    <w:p>
      <w:r>
        <w:t>#စာပေခွန်အားဖြစ်စေသောစာများ</w:t>
      </w:r>
    </w:p>
    <w:p>
      <w:r>
        <w:t>#လူငယ်များအတွက်ဗဟုသုတစာပေများ</w:t>
      </w:r>
    </w:p>
    <w:p>
      <w:r>
        <w:t>#မေတ္တာဖြင့်ပြန်လည်မျှဝေလိုက်ပါသည်</w:t>
      </w:r>
    </w:p>
    <w:p>
      <w:r>
        <w:t>#ကံကောင်းမေတ္တာဖြင့်မျှဝေသည်</w:t>
      </w:r>
    </w:p>
    <w:p>
      <w:r>
        <w:t>#စာပေဗဟုသုတများ</w:t>
      </w:r>
    </w:p>
    <w:p>
      <w:r>
        <w:t>#ဘဝအတွတ်စာဖတ်ပါ</w:t>
      </w:r>
    </w:p>
    <w:p>
      <w:r>
        <w:t>#ခွန်အားရှိသောစာတ်ိုများ</w:t>
      </w:r>
    </w:p>
    <w:p>
      <w:r>
        <w:t>#ဆရာအောင်သင်းစာပေ</w:t>
      </w:r>
    </w:p>
    <w:p>
      <w:r>
        <w:t>#စာပေဗဟုသုတများ</w:t>
      </w:r>
    </w:p>
    <w:p>
      <w:r>
        <w:t>#ခွန်အားပြည့်စာပေ</w:t>
      </w:r>
    </w:p>
    <w:p>
      <w:r>
        <w:t>#အသိပညာတိုးပွားစေရန်စာပေများ</w:t>
      </w:r>
    </w:p>
    <w:p>
      <w:r>
        <w:t>#စာအုပ်စာပေ</w:t>
      </w:r>
    </w:p>
    <w:p>
      <w:r>
        <w:t>#ဘဝစာပေ</w:t>
      </w:r>
    </w:p>
    <w:p>
      <w:r>
        <w:t>#ဗဟုသုတစာပေ</w:t>
      </w:r>
    </w:p>
    <w:p>
      <w:r>
        <w:t>#စာပေဗဟုသုတများ</w:t>
      </w:r>
    </w:p>
    <w:p>
      <w:r>
        <w:t>#အောင်မြင်ရေးစာပေ</w:t>
      </w:r>
    </w:p>
    <w:p>
      <w:r>
        <w:t>#အဖိုးတန်စာပေ</w:t>
      </w:r>
    </w:p>
    <w:p>
      <w:r>
        <w:t>#ဦးစားပေးဖော်ပြမူ့</w:t>
      </w:r>
    </w:p>
    <w:p>
      <w:r>
        <w:t>#AungThuPhyoဗဟုသုတစာပေများ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